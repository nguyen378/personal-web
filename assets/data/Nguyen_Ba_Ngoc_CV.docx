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301DC3" w14:textId="77777777" w:rsidR="008A5792" w:rsidRDefault="00000000">
      <w:pPr>
        <w:pStyle w:val="Title"/>
      </w:pPr>
      <w:r>
        <w:t>Nguyễn Bá Ngọc</w:t>
      </w:r>
    </w:p>
    <w:p w14:paraId="1BF29709" w14:textId="6A61670C" w:rsidR="008A5792" w:rsidRPr="00073C8B" w:rsidRDefault="00000000">
      <w:pPr>
        <w:rPr>
          <w:lang w:val="vi-VN"/>
        </w:rPr>
      </w:pPr>
      <w:r>
        <w:t xml:space="preserve">Địa chỉ: </w:t>
      </w:r>
      <w:r w:rsidR="00073C8B">
        <w:t>72</w:t>
      </w:r>
      <w:r w:rsidR="00073C8B">
        <w:rPr>
          <w:lang w:val="vi-VN"/>
        </w:rPr>
        <w:t xml:space="preserve"> Dân tộc, Phường Tân thành, Quận Tân phú, TP.HCM</w:t>
      </w:r>
    </w:p>
    <w:p w14:paraId="4498FBE7" w14:textId="77777777" w:rsidR="008A5792" w:rsidRDefault="00000000">
      <w:r>
        <w:t>Email: nbnml2002@gmail.com</w:t>
      </w:r>
    </w:p>
    <w:p w14:paraId="3C049945" w14:textId="2C37590E" w:rsidR="008A5792" w:rsidRPr="00073C8B" w:rsidRDefault="00000000">
      <w:pPr>
        <w:rPr>
          <w:lang w:val="vi-VN"/>
        </w:rPr>
      </w:pPr>
      <w:r>
        <w:t xml:space="preserve">Điện thoại: </w:t>
      </w:r>
      <w:r w:rsidR="00073C8B">
        <w:t>0966006378</w:t>
      </w:r>
    </w:p>
    <w:p w14:paraId="1778C96E" w14:textId="740FC271" w:rsidR="008A5792" w:rsidRDefault="00000000">
      <w:r>
        <w:t xml:space="preserve">GitHub: </w:t>
      </w:r>
      <w:hyperlink r:id="rId6" w:history="1">
        <w:r w:rsidRPr="00AF18DA">
          <w:rPr>
            <w:rStyle w:val="Hyperlink"/>
          </w:rPr>
          <w:t>https://github.com/nguyen378</w:t>
        </w:r>
      </w:hyperlink>
    </w:p>
    <w:p w14:paraId="0FD440E1" w14:textId="7C87264E" w:rsidR="008A5792" w:rsidRDefault="00000000">
      <w:r>
        <w:t xml:space="preserve">Trang web cá nhân: </w:t>
      </w:r>
      <w:hyperlink r:id="rId7" w:history="1">
        <w:r w:rsidRPr="00AF18DA">
          <w:rPr>
            <w:rStyle w:val="Hyperlink"/>
          </w:rPr>
          <w:t>https://nguyen378.github.io</w:t>
        </w:r>
      </w:hyperlink>
    </w:p>
    <w:p w14:paraId="5CC9A8E4" w14:textId="77777777" w:rsidR="008A5792" w:rsidRDefault="00000000">
      <w:r>
        <w:br/>
      </w:r>
    </w:p>
    <w:p w14:paraId="3F6112A9" w14:textId="77777777" w:rsidR="008A5792" w:rsidRDefault="00000000">
      <w:pPr>
        <w:pStyle w:val="Heading1"/>
      </w:pPr>
      <w:r>
        <w:t>Tóm tắt</w:t>
      </w:r>
    </w:p>
    <w:p w14:paraId="0A15C373" w14:textId="77777777" w:rsidR="008A5792" w:rsidRDefault="00000000">
      <w:r>
        <w:t>Sinh viên năm thứ tư chuyên ngành Khoa học Dữ liệu và Trí tuệ Nhân tạo tại Đại học Công nghiệp Thực phẩm TP.HCM. Có kinh nghiệm trong quản lý dự án và làm việc nhóm. Tìm kiếm vị trí Nhân viên quản lý lớp học part-time để phát triển kỹ năng quản lý và hỗ trợ học viên trong môi trường giáo dục.</w:t>
      </w:r>
    </w:p>
    <w:p w14:paraId="7FF7D563" w14:textId="77777777" w:rsidR="008A5792" w:rsidRDefault="00000000">
      <w:pPr>
        <w:pStyle w:val="Heading1"/>
      </w:pPr>
      <w:r>
        <w:t>Giáo dục</w:t>
      </w:r>
    </w:p>
    <w:p w14:paraId="61C22329" w14:textId="77777777" w:rsidR="008A5792" w:rsidRDefault="00000000">
      <w:r>
        <w:rPr>
          <w:b/>
        </w:rPr>
        <w:t>Đại học Công nghiệp Thực phẩm TP.HCM</w:t>
      </w:r>
      <w:r>
        <w:rPr>
          <w:b/>
        </w:rPr>
        <w:br/>
      </w:r>
      <w:r>
        <w:t>Cử nhân Khoa học Dữ liệu và AI</w:t>
      </w:r>
      <w:r>
        <w:br/>
        <w:t>GPA: 3.18/4.0</w:t>
      </w:r>
      <w:r>
        <w:br/>
        <w:t>Thời gian: Tháng 10/2020 – Dự kiến Tháng 8/2024</w:t>
      </w:r>
    </w:p>
    <w:p w14:paraId="6FCBC0D2" w14:textId="77777777" w:rsidR="008A5792" w:rsidRDefault="00000000">
      <w:pPr>
        <w:pStyle w:val="Heading1"/>
      </w:pPr>
      <w:r>
        <w:t>Kỹ năng</w:t>
      </w:r>
    </w:p>
    <w:p w14:paraId="76B12BD3" w14:textId="77777777" w:rsidR="008A5792" w:rsidRDefault="00000000">
      <w:r>
        <w:t>- Kỹ năng lập trình: Python, Java, SQL Server, MongoDB, Neo4J</w:t>
      </w:r>
      <w:r>
        <w:br/>
        <w:t>- Kỹ năng quản lý lớp học:</w:t>
      </w:r>
      <w:r>
        <w:br/>
        <w:t xml:space="preserve">  - Quản lý danh sách học viên</w:t>
      </w:r>
      <w:r>
        <w:br/>
        <w:t xml:space="preserve">  - Chuẩn bị cơ sở vật chất cho lớp học</w:t>
      </w:r>
      <w:r>
        <w:br/>
        <w:t xml:space="preserve">  - Hỗ trợ giảng viên và học viên</w:t>
      </w:r>
      <w:r>
        <w:br/>
        <w:t xml:space="preserve">  - Giao tiếp với phụ huynh về tình hình học tập của học viên</w:t>
      </w:r>
      <w:r>
        <w:br/>
        <w:t>- Kỹ năng mềm:</w:t>
      </w:r>
      <w:r>
        <w:br/>
        <w:t xml:space="preserve">  - Giao tiếp tốt</w:t>
      </w:r>
      <w:r>
        <w:br/>
        <w:t xml:space="preserve">  - Khả năng làm việc độc lập và nhóm</w:t>
      </w:r>
      <w:r>
        <w:br/>
        <w:t xml:space="preserve">  - Kỹ năng thuyết trình và tư duy phản biện</w:t>
      </w:r>
      <w:r>
        <w:br/>
        <w:t xml:space="preserve">  - Tỉ mỉ, chú ý đến chi tiết, và giải quyết vấn đề</w:t>
      </w:r>
    </w:p>
    <w:p w14:paraId="05EB4175" w14:textId="77777777" w:rsidR="008A5792" w:rsidRDefault="00000000">
      <w:pPr>
        <w:pStyle w:val="Heading1"/>
      </w:pPr>
      <w:r>
        <w:lastRenderedPageBreak/>
        <w:t>Kinh nghiệm và Dự án liên quan</w:t>
      </w:r>
    </w:p>
    <w:p w14:paraId="2D3AC619" w14:textId="73648294" w:rsidR="008A5792" w:rsidRDefault="00000000">
      <w:r>
        <w:rPr>
          <w:b/>
        </w:rPr>
        <w:t>Secure Memo</w:t>
      </w:r>
      <w:r>
        <w:br/>
        <w:t>Mô tả: Xây dựng chức năng xác thực khuôn mặt bằng mạng nơ-ron Siamese</w:t>
      </w:r>
      <w:r>
        <w:br/>
        <w:t>Vai trò: Phát triển ứng dụng và tính năng nhận diện khuôn mặt</w:t>
      </w:r>
      <w:r>
        <w:br/>
        <w:t xml:space="preserve">GitHub: </w:t>
      </w:r>
      <w:hyperlink r:id="rId8" w:history="1">
        <w:r w:rsidRPr="00AF18DA">
          <w:rPr>
            <w:rStyle w:val="Hyperlink"/>
          </w:rPr>
          <w:t>https://github.com/nntrivi2001/SecureMemo</w:t>
        </w:r>
      </w:hyperlink>
      <w:r>
        <w:br/>
      </w:r>
    </w:p>
    <w:p w14:paraId="42CE8772" w14:textId="52F8CA77" w:rsidR="008A5792" w:rsidRDefault="00000000">
      <w:r>
        <w:rPr>
          <w:b/>
        </w:rPr>
        <w:t>Family Tree</w:t>
      </w:r>
      <w:r>
        <w:br/>
        <w:t>Mô tả: Xây dựng ứng dụng cây gia đình bằng Java và Neo4j</w:t>
      </w:r>
      <w:r>
        <w:br/>
        <w:t>Vai trò: Tạo giao diện thêm, xóa, sửa thông tin thành viên và quan hệ</w:t>
      </w:r>
      <w:r>
        <w:br/>
        <w:t xml:space="preserve">GitHub: </w:t>
      </w:r>
      <w:hyperlink r:id="rId9" w:history="1">
        <w:r w:rsidRPr="00AF18DA">
          <w:rPr>
            <w:rStyle w:val="Hyperlink"/>
          </w:rPr>
          <w:t>https://github.com/nguyen378/FamilyTree</w:t>
        </w:r>
      </w:hyperlink>
      <w:r>
        <w:br/>
      </w:r>
    </w:p>
    <w:p w14:paraId="082EFC81" w14:textId="3E6D0921" w:rsidR="008A5792" w:rsidRDefault="00000000">
      <w:r>
        <w:rPr>
          <w:b/>
        </w:rPr>
        <w:t>Digit Recognizer</w:t>
      </w:r>
      <w:r>
        <w:br/>
        <w:t>Mô tả: Sử dụng CNN, điểm: 0.98282</w:t>
      </w:r>
      <w:r>
        <w:br/>
        <w:t xml:space="preserve">GitHub: </w:t>
      </w:r>
      <w:hyperlink r:id="rId10" w:history="1">
        <w:r w:rsidRPr="00AF18DA">
          <w:rPr>
            <w:rStyle w:val="Hyperlink"/>
          </w:rPr>
          <w:t>https://github.com/nguyen378/Digit-Recognizer</w:t>
        </w:r>
      </w:hyperlink>
      <w:r>
        <w:br/>
      </w:r>
    </w:p>
    <w:p w14:paraId="0D999D69" w14:textId="29E365E3" w:rsidR="008A5792" w:rsidRDefault="00000000">
      <w:r>
        <w:rPr>
          <w:b/>
        </w:rPr>
        <w:t>House prices</w:t>
      </w:r>
      <w:r>
        <w:br/>
        <w:t>Mô tả: Sử dụng ExtraTreesRegressor, điểm: 0.30938</w:t>
      </w:r>
      <w:r>
        <w:br/>
        <w:t xml:space="preserve">GitHub: </w:t>
      </w:r>
      <w:hyperlink r:id="rId11" w:history="1">
        <w:r w:rsidRPr="00AF18DA">
          <w:rPr>
            <w:rStyle w:val="Hyperlink"/>
          </w:rPr>
          <w:t>https://github.com/nguyen378/HousePrices</w:t>
        </w:r>
      </w:hyperlink>
      <w:r>
        <w:br/>
      </w:r>
    </w:p>
    <w:p w14:paraId="59386FA1" w14:textId="7C70BA69" w:rsidR="008A5792" w:rsidRDefault="00000000">
      <w:r>
        <w:rPr>
          <w:b/>
        </w:rPr>
        <w:t>Titanic</w:t>
      </w:r>
      <w:r>
        <w:br/>
        <w:t>Mô tả: Sử dụng XGBoost, điểm: 0.76555</w:t>
      </w:r>
      <w:r>
        <w:br/>
        <w:t xml:space="preserve">GitHub: </w:t>
      </w:r>
      <w:hyperlink r:id="rId12" w:history="1">
        <w:r w:rsidRPr="00AF18DA">
          <w:rPr>
            <w:rStyle w:val="Hyperlink"/>
          </w:rPr>
          <w:t>https://github.com/nguyen378/Titanic</w:t>
        </w:r>
      </w:hyperlink>
      <w:r>
        <w:br/>
      </w:r>
    </w:p>
    <w:p w14:paraId="651F4CF3" w14:textId="61AB5A28" w:rsidR="008A5792" w:rsidRDefault="00000000">
      <w:r>
        <w:rPr>
          <w:b/>
        </w:rPr>
        <w:t>Spaceship Titanic</w:t>
      </w:r>
      <w:r>
        <w:br/>
        <w:t>Mô tả: Sử dụng Random Forest, xếp hạng: 550/2260</w:t>
      </w:r>
      <w:r>
        <w:br/>
        <w:t xml:space="preserve">GitHub: </w:t>
      </w:r>
      <w:hyperlink r:id="rId13" w:history="1">
        <w:r w:rsidRPr="00AF18DA">
          <w:rPr>
            <w:rStyle w:val="Hyperlink"/>
          </w:rPr>
          <w:t>https://github.com/nguyen378/SpaceshipTitanic</w:t>
        </w:r>
      </w:hyperlink>
      <w:r>
        <w:br/>
      </w:r>
    </w:p>
    <w:p w14:paraId="7CD801D5" w14:textId="1B02A0E8" w:rsidR="008A5792" w:rsidRDefault="00000000">
      <w:r>
        <w:rPr>
          <w:b/>
        </w:rPr>
        <w:t>CringeMPOne</w:t>
      </w:r>
      <w:r>
        <w:br/>
        <w:t>Mô tả: Ứng dụng phát nhạc lấy cảm hứng từ ZingMP3</w:t>
      </w:r>
      <w:r>
        <w:br/>
        <w:t>Vai trò: Phát triển chức năng tìm kiếm bài hát và lưu trữ dữ liệu người dùng trên Firebase</w:t>
      </w:r>
      <w:r>
        <w:br/>
        <w:t xml:space="preserve">GitHub: </w:t>
      </w:r>
      <w:hyperlink r:id="rId14" w:history="1">
        <w:r w:rsidRPr="00AF18DA">
          <w:rPr>
            <w:rStyle w:val="Hyperlink"/>
          </w:rPr>
          <w:t>https://github.com/nguyen378/CringeMPOne</w:t>
        </w:r>
      </w:hyperlink>
      <w:r>
        <w:br/>
      </w:r>
    </w:p>
    <w:p w14:paraId="05CB3661" w14:textId="0C1EA89F" w:rsidR="008A5792" w:rsidRDefault="00000000">
      <w:r>
        <w:rPr>
          <w:b/>
        </w:rPr>
        <w:t>Stroke disease prediction with GUI</w:t>
      </w:r>
      <w:r>
        <w:br/>
        <w:t>Mô tả: Dự đoán bệnh đột quỵ sử dụng SVM, Decision Tree, MLP và GUI. Kết nối SQL Server.</w:t>
      </w:r>
      <w:r>
        <w:br/>
        <w:t xml:space="preserve">GitHub: </w:t>
      </w:r>
      <w:hyperlink r:id="rId15" w:history="1">
        <w:r w:rsidRPr="00AF18DA">
          <w:rPr>
            <w:rStyle w:val="Hyperlink"/>
          </w:rPr>
          <w:t>https://github.com/nguyen378/StrokePrediction</w:t>
        </w:r>
      </w:hyperlink>
      <w:r>
        <w:br/>
      </w:r>
    </w:p>
    <w:p w14:paraId="5FF1CD3A" w14:textId="6780EB4D" w:rsidR="008A5792" w:rsidRDefault="00000000">
      <w:r>
        <w:rPr>
          <w:b/>
        </w:rPr>
        <w:t>Image Processing with GUI</w:t>
      </w:r>
      <w:r>
        <w:br/>
        <w:t>Mô tả: Xử lý hình ảnh với GUI. Kỹ thuật như làm sắc nét, phân đoạn, trích xuất đặc trưng.</w:t>
      </w:r>
      <w:r>
        <w:br/>
      </w:r>
      <w:r>
        <w:lastRenderedPageBreak/>
        <w:t xml:space="preserve">GitHub: </w:t>
      </w:r>
      <w:hyperlink r:id="rId16" w:history="1">
        <w:r w:rsidRPr="00AF18DA">
          <w:rPr>
            <w:rStyle w:val="Hyperlink"/>
          </w:rPr>
          <w:t>https://github.com/nguyen378/Image</w:t>
        </w:r>
        <w:r w:rsidRPr="00AF18DA">
          <w:rPr>
            <w:rStyle w:val="Hyperlink"/>
          </w:rPr>
          <w:t>P</w:t>
        </w:r>
        <w:r w:rsidRPr="00AF18DA">
          <w:rPr>
            <w:rStyle w:val="Hyperlink"/>
          </w:rPr>
          <w:t>rocessing</w:t>
        </w:r>
      </w:hyperlink>
      <w:r>
        <w:br/>
      </w:r>
    </w:p>
    <w:p w14:paraId="5A5B076E" w14:textId="77777777" w:rsidR="008A5792" w:rsidRDefault="00000000">
      <w:pPr>
        <w:pStyle w:val="Heading1"/>
      </w:pPr>
      <w:r>
        <w:t>Giải thưởng và Hoạt động</w:t>
      </w:r>
    </w:p>
    <w:p w14:paraId="7138ED3C" w14:textId="77777777" w:rsidR="008A5792" w:rsidRDefault="00000000">
      <w:r>
        <w:t>- Giải thưởng "Clean code" và giải khuyến khích trong cuộc thi "Tìm kiếm tài năng và sản phẩm CNTT sáng tạo trong kỷ nguyên số" tại HUFI.</w:t>
      </w:r>
      <w:r>
        <w:br/>
        <w:t>- Học bổng: Nhận học bổng từ trường.</w:t>
      </w:r>
      <w:r>
        <w:br/>
        <w:t>- Tham gia hội thảo và hội nghị: Về Khoa học Dữ liệu và AI.</w:t>
      </w:r>
      <w:r>
        <w:br/>
        <w:t>- Hiến máu thường xuyên: Góp phần vào các sáng kiến sức khỏe cộng đồng.</w:t>
      </w:r>
    </w:p>
    <w:p w14:paraId="2FF214AD" w14:textId="77777777" w:rsidR="008A5792" w:rsidRDefault="00000000">
      <w:pPr>
        <w:pStyle w:val="Heading1"/>
      </w:pPr>
      <w:r>
        <w:t>Sở thích</w:t>
      </w:r>
    </w:p>
    <w:p w14:paraId="751010AE" w14:textId="77777777" w:rsidR="008A5792" w:rsidRDefault="00000000">
      <w:r>
        <w:t>- Công nghệ và đổi mới, đặc biệt trong lĩnh vực AI</w:t>
      </w:r>
      <w:r>
        <w:br/>
        <w:t>- Nấu ăn cho gia đình</w:t>
      </w:r>
      <w:r>
        <w:br/>
        <w:t>- Tập thể dục và chơi cầu lông</w:t>
      </w:r>
    </w:p>
    <w:p w14:paraId="045CC944" w14:textId="77777777" w:rsidR="008A5792" w:rsidRDefault="00000000">
      <w:pPr>
        <w:pStyle w:val="Heading1"/>
      </w:pPr>
      <w:r>
        <w:t>Mục tiêu nghề nghiệp</w:t>
      </w:r>
    </w:p>
    <w:p w14:paraId="76A1F876" w14:textId="77777777" w:rsidR="008A5792" w:rsidRDefault="00000000">
      <w:r>
        <w:t>- Áp dụng và phát triển kỹ năng quản lý lớp học và hỗ trợ học viên.</w:t>
      </w:r>
      <w:r>
        <w:br/>
        <w:t>- Góp phần nâng cao chất lượng giáo dục và trải nghiệm học tập của học viên.</w:t>
      </w:r>
      <w:r>
        <w:br/>
        <w:t>- Xây dựng mối quan hệ tốt đẹp với học viên, giảng viên và phụ huynh.</w:t>
      </w:r>
    </w:p>
    <w:p w14:paraId="3EC5C100" w14:textId="77777777" w:rsidR="008A5792" w:rsidRDefault="00000000">
      <w:r>
        <w:t>Với nền tảng kiến thức và kỹ năng hiện có, cùng với tinh thần làm việc chăm chỉ và trách nhiệm, tôi tin rằng mình có thể đảm nhận tốt vị trí Nhân viên quản lý lớp học part-time tại MindX, góp phần vào sự phát triển và thành công của công ty. Mong được trao đổi thêm về cơ hội này.</w:t>
      </w:r>
      <w:r>
        <w:br/>
      </w:r>
      <w:r>
        <w:br/>
        <w:t>Cảm ơn quý công ty đã xem xét hồ sơ của tôi.</w:t>
      </w:r>
      <w:r>
        <w:br/>
      </w:r>
      <w:r>
        <w:br/>
        <w:t>Nguyễn Bá Ngọc</w:t>
      </w:r>
    </w:p>
    <w:sectPr w:rsidR="008A57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2440513">
    <w:abstractNumId w:val="8"/>
  </w:num>
  <w:num w:numId="2" w16cid:durableId="763526680">
    <w:abstractNumId w:val="6"/>
  </w:num>
  <w:num w:numId="3" w16cid:durableId="1350180722">
    <w:abstractNumId w:val="5"/>
  </w:num>
  <w:num w:numId="4" w16cid:durableId="613170652">
    <w:abstractNumId w:val="4"/>
  </w:num>
  <w:num w:numId="5" w16cid:durableId="2136633559">
    <w:abstractNumId w:val="7"/>
  </w:num>
  <w:num w:numId="6" w16cid:durableId="1489903405">
    <w:abstractNumId w:val="3"/>
  </w:num>
  <w:num w:numId="7" w16cid:durableId="116684138">
    <w:abstractNumId w:val="2"/>
  </w:num>
  <w:num w:numId="8" w16cid:durableId="2045864940">
    <w:abstractNumId w:val="1"/>
  </w:num>
  <w:num w:numId="9" w16cid:durableId="1947537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3C8B"/>
    <w:rsid w:val="0015074B"/>
    <w:rsid w:val="0029639D"/>
    <w:rsid w:val="00326F90"/>
    <w:rsid w:val="00753EFB"/>
    <w:rsid w:val="008A5792"/>
    <w:rsid w:val="00AA1D8D"/>
    <w:rsid w:val="00AF18DA"/>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CDA24F"/>
  <w14:defaultImageDpi w14:val="300"/>
  <w15:docId w15:val="{3C95ED2D-F7E5-45D0-ADA1-0E3A89242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F18DA"/>
    <w:rPr>
      <w:color w:val="0000FF" w:themeColor="hyperlink"/>
      <w:u w:val="single"/>
    </w:rPr>
  </w:style>
  <w:style w:type="character" w:styleId="UnresolvedMention">
    <w:name w:val="Unresolved Mention"/>
    <w:basedOn w:val="DefaultParagraphFont"/>
    <w:uiPriority w:val="99"/>
    <w:semiHidden/>
    <w:unhideWhenUsed/>
    <w:rsid w:val="00AF18DA"/>
    <w:rPr>
      <w:color w:val="605E5C"/>
      <w:shd w:val="clear" w:color="auto" w:fill="E1DFDD"/>
    </w:rPr>
  </w:style>
  <w:style w:type="character" w:styleId="FollowedHyperlink">
    <w:name w:val="FollowedHyperlink"/>
    <w:basedOn w:val="DefaultParagraphFont"/>
    <w:uiPriority w:val="99"/>
    <w:semiHidden/>
    <w:unhideWhenUsed/>
    <w:rsid w:val="00AF18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ntrivi2001/SecureMemo" TargetMode="External"/><Relationship Id="rId13" Type="http://schemas.openxmlformats.org/officeDocument/2006/relationships/hyperlink" Target="https://github.com/nguyen378/SpaceshipTitani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nguyen378.github.io" TargetMode="External"/><Relationship Id="rId12" Type="http://schemas.openxmlformats.org/officeDocument/2006/relationships/hyperlink" Target="https://github.com/nguyen378/Titani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nguyen378/ImageProcessing" TargetMode="External"/><Relationship Id="rId1" Type="http://schemas.openxmlformats.org/officeDocument/2006/relationships/customXml" Target="../customXml/item1.xml"/><Relationship Id="rId6" Type="http://schemas.openxmlformats.org/officeDocument/2006/relationships/hyperlink" Target="https://github.com/nguyen378" TargetMode="External"/><Relationship Id="rId11" Type="http://schemas.openxmlformats.org/officeDocument/2006/relationships/hyperlink" Target="https://github.com/nguyen378/HousePrices" TargetMode="External"/><Relationship Id="rId5" Type="http://schemas.openxmlformats.org/officeDocument/2006/relationships/webSettings" Target="webSettings.xml"/><Relationship Id="rId15" Type="http://schemas.openxmlformats.org/officeDocument/2006/relationships/hyperlink" Target="https://github.com/nguyen378/StrokePrediction" TargetMode="External"/><Relationship Id="rId10" Type="http://schemas.openxmlformats.org/officeDocument/2006/relationships/hyperlink" Target="https://github.com/nguyen378/Digit-Recognizer" TargetMode="External"/><Relationship Id="rId4" Type="http://schemas.openxmlformats.org/officeDocument/2006/relationships/settings" Target="settings.xml"/><Relationship Id="rId9" Type="http://schemas.openxmlformats.org/officeDocument/2006/relationships/hyperlink" Target="https://github.com/nguyen378/FamilyTree" TargetMode="External"/><Relationship Id="rId14" Type="http://schemas.openxmlformats.org/officeDocument/2006/relationships/hyperlink" Target="https://github.com/nguyen378/CringeMP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768</Words>
  <Characters>3344</Characters>
  <Application>Microsoft Office Word</Application>
  <DocSecurity>0</DocSecurity>
  <Lines>111</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NGUYỄN BÁ NGỌC</cp:lastModifiedBy>
  <cp:revision>3</cp:revision>
  <cp:lastPrinted>2024-05-30T16:30:00Z</cp:lastPrinted>
  <dcterms:created xsi:type="dcterms:W3CDTF">2013-12-23T23:15:00Z</dcterms:created>
  <dcterms:modified xsi:type="dcterms:W3CDTF">2024-05-30T16:40:00Z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b26f1c94a573b305ec0925439c4cb917b756d29818682438ebdef99b6a4b3070</vt:lpwstr>
  </property>
</Properties>
</file>